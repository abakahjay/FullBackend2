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OpenLabs Project API Documentation</w:t>
      </w:r>
    </w:p>
    <w:p>
      <w:r>
        <w:t>This document outlines all available API endpoints for the OpenLabs backend system. It includes routes for USSD, user sessions, data bundles, and Muviin integration.</w:t>
      </w:r>
    </w:p>
    <w:p>
      <w:pPr>
        <w:pStyle w:val="Heading2"/>
      </w:pPr>
      <w:r>
        <w:t>POST /api/v1/ussd/start</w:t>
      </w:r>
    </w:p>
    <w:p>
      <w:r>
        <w:t>Start a USSD session</w:t>
      </w:r>
    </w:p>
    <w:p>
      <w:r>
        <w:t>Example JSON Body:</w:t>
      </w:r>
    </w:p>
    <w:p>
      <w:pPr>
        <w:pStyle w:val="ListBullet"/>
      </w:pPr>
      <w:r>
        <w:t xml:space="preserve">  "sessionID": "abc123"</w:t>
      </w:r>
    </w:p>
    <w:p>
      <w:pPr>
        <w:pStyle w:val="ListBullet"/>
      </w:pPr>
      <w:r>
        <w:t xml:space="preserve">  "userID": "1"</w:t>
      </w:r>
    </w:p>
    <w:p>
      <w:pPr>
        <w:pStyle w:val="ListBullet"/>
      </w:pPr>
      <w:r>
        <w:t xml:space="preserve">  "newSession": "True"</w:t>
      </w:r>
    </w:p>
    <w:p>
      <w:pPr>
        <w:pStyle w:val="ListBullet"/>
      </w:pPr>
      <w:r>
        <w:t xml:space="preserve">  "msisdn": "233548209019"</w:t>
      </w:r>
    </w:p>
    <w:p>
      <w:pPr>
        <w:pStyle w:val="ListBullet"/>
      </w:pPr>
      <w:r>
        <w:t xml:space="preserve">  "userData": ""</w:t>
      </w:r>
    </w:p>
    <w:p>
      <w:pPr>
        <w:pStyle w:val="ListBullet"/>
      </w:pPr>
      <w:r>
        <w:t xml:space="preserve">  "network": "MTN"</w:t>
      </w:r>
    </w:p>
    <w:p>
      <w:pPr>
        <w:pStyle w:val="Heading2"/>
      </w:pPr>
      <w:r>
        <w:t>POST /api/v1/ussd/next</w:t>
      </w:r>
    </w:p>
    <w:p>
      <w:r>
        <w:t>Continue USSD session</w:t>
      </w:r>
    </w:p>
    <w:p>
      <w:r>
        <w:t>Example JSON Body:</w:t>
      </w:r>
    </w:p>
    <w:p>
      <w:pPr>
        <w:pStyle w:val="ListBullet"/>
      </w:pPr>
      <w:r>
        <w:t xml:space="preserve">  "sessionID": "abc123"</w:t>
      </w:r>
    </w:p>
    <w:p>
      <w:pPr>
        <w:pStyle w:val="ListBullet"/>
      </w:pPr>
      <w:r>
        <w:t xml:space="preserve">  "userID": "1"</w:t>
      </w:r>
    </w:p>
    <w:p>
      <w:pPr>
        <w:pStyle w:val="ListBullet"/>
      </w:pPr>
      <w:r>
        <w:t xml:space="preserve">  "newSession": "False"</w:t>
      </w:r>
    </w:p>
    <w:p>
      <w:pPr>
        <w:pStyle w:val="ListBullet"/>
      </w:pPr>
      <w:r>
        <w:t xml:space="preserve">  "msisdn": "233548209019"</w:t>
      </w:r>
    </w:p>
    <w:p>
      <w:pPr>
        <w:pStyle w:val="ListBullet"/>
      </w:pPr>
      <w:r>
        <w:t xml:space="preserve">  "userData": "1"</w:t>
      </w:r>
    </w:p>
    <w:p>
      <w:pPr>
        <w:pStyle w:val="ListBullet"/>
      </w:pPr>
      <w:r>
        <w:t xml:space="preserve">  "network": "MTN"</w:t>
      </w:r>
    </w:p>
    <w:p>
      <w:pPr>
        <w:pStyle w:val="Heading2"/>
      </w:pPr>
      <w:r>
        <w:t>GET /api/v1/download/:modelName</w:t>
      </w:r>
    </w:p>
    <w:p>
      <w:r>
        <w:t>Download Excel of model data</w:t>
      </w:r>
    </w:p>
    <w:p>
      <w:r>
        <w:t>Example URL: /api/v1/download/Program</w:t>
      </w:r>
    </w:p>
    <w:p>
      <w:pPr>
        <w:pStyle w:val="Heading2"/>
      </w:pPr>
      <w:r>
        <w:t>GET /api/v1/ussd/sessions</w:t>
      </w:r>
    </w:p>
    <w:p>
      <w:r>
        <w:t>Get all USSD sessions</w:t>
      </w:r>
    </w:p>
    <w:p>
      <w:pPr>
        <w:pStyle w:val="Heading2"/>
      </w:pPr>
      <w:r>
        <w:t>GET /api/v1/ussd/sessions/:userID</w:t>
      </w:r>
    </w:p>
    <w:p>
      <w:r>
        <w:t>Get USSD sessions for a specific user</w:t>
      </w:r>
    </w:p>
    <w:p>
      <w:r>
        <w:t>Example URL: /api/v1/ussd/sessions/1</w:t>
      </w:r>
    </w:p>
    <w:p>
      <w:pPr>
        <w:pStyle w:val="Heading2"/>
      </w:pPr>
      <w:r>
        <w:t>POST /api/v1/payment/initiate</w:t>
      </w:r>
    </w:p>
    <w:p>
      <w:r>
        <w:t>Initiate a Muviin payment</w:t>
      </w:r>
    </w:p>
    <w:p>
      <w:r>
        <w:t>Example JSON Body:</w:t>
      </w:r>
    </w:p>
    <w:p>
      <w:pPr>
        <w:pStyle w:val="ListBullet"/>
      </w:pPr>
      <w:r>
        <w:t xml:space="preserve">  "amount": "5"</w:t>
      </w:r>
    </w:p>
    <w:p>
      <w:pPr>
        <w:pStyle w:val="ListBullet"/>
      </w:pPr>
      <w:r>
        <w:t xml:space="preserve">  "fromAccount": "0548209019"</w:t>
      </w:r>
    </w:p>
    <w:p>
      <w:pPr>
        <w:pStyle w:val="ListBullet"/>
      </w:pPr>
      <w:r>
        <w:t xml:space="preserve">  "toAccount": "0555555555"</w:t>
      </w:r>
    </w:p>
    <w:p>
      <w:pPr>
        <w:pStyle w:val="ListBullet"/>
      </w:pPr>
      <w:r>
        <w:t xml:space="preserve">  "bundle": "1GB Daily"</w:t>
      </w:r>
    </w:p>
    <w:p>
      <w:pPr>
        <w:pStyle w:val="ListBullet"/>
      </w:pPr>
      <w:r>
        <w:t xml:space="preserve">  "network": "MTN"</w:t>
      </w:r>
    </w:p>
    <w:p>
      <w:pPr>
        <w:pStyle w:val="ListBullet"/>
      </w:pPr>
      <w:r>
        <w:t xml:space="preserve">  "fromNetwork": "MTN"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